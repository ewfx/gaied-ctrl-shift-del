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87980" w14:textId="77777777" w:rsidR="00362331" w:rsidRDefault="00000000">
      <w:pPr>
        <w:pStyle w:val="Heading1"/>
      </w:pPr>
      <w:r>
        <w:t>Loan Adjustment Request</w:t>
      </w:r>
    </w:p>
    <w:p w14:paraId="6B29D9AC" w14:textId="77777777" w:rsidR="00362331" w:rsidRDefault="00000000">
      <w:r>
        <w:t>From: John Doe (john.doe@example.com)</w:t>
      </w:r>
    </w:p>
    <w:p w14:paraId="3F9081D6" w14:textId="77777777" w:rsidR="00362331" w:rsidRDefault="00000000">
      <w:r>
        <w:t>Date: 2025-03-22</w:t>
      </w:r>
    </w:p>
    <w:p w14:paraId="25D1CD61" w14:textId="77777777" w:rsidR="00362331" w:rsidRDefault="00000000">
      <w:pPr>
        <w:pStyle w:val="Heading2"/>
      </w:pPr>
      <w:r>
        <w:t>Subject: Adjustment Request for Loan #12345</w:t>
      </w:r>
    </w:p>
    <w:p w14:paraId="7CC0C585" w14:textId="77777777" w:rsidR="00362331" w:rsidRDefault="00000000">
      <w:r>
        <w:t>Hello,</w:t>
      </w:r>
    </w:p>
    <w:p w14:paraId="0A6683DE" w14:textId="65CE2C30" w:rsidR="00362331" w:rsidRDefault="00000000">
      <w:r>
        <w:t>I need to adjust the principal amount of my loan #12345. The adjustment should be effective from 2025-04-01.</w:t>
      </w:r>
      <w:r w:rsidR="005117E3">
        <w:t xml:space="preserve"> The new amount must be $500</w:t>
      </w:r>
    </w:p>
    <w:p w14:paraId="19DD9B91" w14:textId="77777777" w:rsidR="00362331" w:rsidRDefault="00000000">
      <w:r>
        <w:t>Reason: Incorrect disbursement.</w:t>
      </w:r>
    </w:p>
    <w:p w14:paraId="65A5BAD4" w14:textId="77777777" w:rsidR="00362331" w:rsidRDefault="00000000">
      <w:r>
        <w:t>Please approve.</w:t>
      </w:r>
    </w:p>
    <w:p w14:paraId="21FD36DA" w14:textId="77777777" w:rsidR="00362331" w:rsidRDefault="00000000">
      <w:r>
        <w:t>Best regards,</w:t>
      </w:r>
      <w:r>
        <w:br/>
        <w:t>John Doe</w:t>
      </w:r>
    </w:p>
    <w:sectPr w:rsidR="003623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9148644">
    <w:abstractNumId w:val="8"/>
  </w:num>
  <w:num w:numId="2" w16cid:durableId="2018656681">
    <w:abstractNumId w:val="6"/>
  </w:num>
  <w:num w:numId="3" w16cid:durableId="1279684650">
    <w:abstractNumId w:val="5"/>
  </w:num>
  <w:num w:numId="4" w16cid:durableId="1828590004">
    <w:abstractNumId w:val="4"/>
  </w:num>
  <w:num w:numId="5" w16cid:durableId="400105282">
    <w:abstractNumId w:val="7"/>
  </w:num>
  <w:num w:numId="6" w16cid:durableId="2033148960">
    <w:abstractNumId w:val="3"/>
  </w:num>
  <w:num w:numId="7" w16cid:durableId="1364869102">
    <w:abstractNumId w:val="2"/>
  </w:num>
  <w:num w:numId="8" w16cid:durableId="342512901">
    <w:abstractNumId w:val="1"/>
  </w:num>
  <w:num w:numId="9" w16cid:durableId="746267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2331"/>
    <w:rsid w:val="005117E3"/>
    <w:rsid w:val="00AA1D8D"/>
    <w:rsid w:val="00B47730"/>
    <w:rsid w:val="00CB0664"/>
    <w:rsid w:val="00FA23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A45819"/>
  <w14:defaultImageDpi w14:val="300"/>
  <w15:docId w15:val="{785DEEF5-5833-4EF6-9127-B1005D2C7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Sharon Jain</cp:lastModifiedBy>
  <cp:revision>2</cp:revision>
  <dcterms:created xsi:type="dcterms:W3CDTF">2013-12-23T23:15:00Z</dcterms:created>
  <dcterms:modified xsi:type="dcterms:W3CDTF">2025-03-23T07:10:00Z</dcterms:modified>
  <cp:category/>
</cp:coreProperties>
</file>